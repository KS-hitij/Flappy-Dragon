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Flappy Dragon Game Report</w:t>
      </w:r>
    </w:p>
    <w:p>
      <w:pPr>
        <w:pStyle w:val="Heading1"/>
      </w:pPr>
      <w:r>
        <w:t>HTML Code</w:t>
      </w:r>
    </w:p>
    <w:p>
      <w:r>
        <w:t>The HTML code sets up the structure of the game. It includes the following elements:</w:t>
      </w:r>
    </w:p>
    <w:p>
      <w:pPr>
        <w:pStyle w:val="ListBullet"/>
      </w:pPr>
      <w:r>
        <w:t>Audio Element: This element plays background music for the game. The 'src' attribute points to the audio file ('1-72. Hall of Fame.mp3').</w:t>
      </w:r>
    </w:p>
    <w:p>
      <w:pPr>
        <w:pStyle w:val="ListBullet"/>
      </w:pPr>
      <w:r>
        <w:t>Canvas Element: This is the main drawing area for the game. The 'id' attribute is 'canvas1'.</w:t>
      </w:r>
    </w:p>
    <w:p>
      <w:pPr>
        <w:pStyle w:val="ListBullet"/>
      </w:pPr>
      <w:r>
        <w:t>Div Elements: Two div elements ('frame-1' and 'frame-2') are used for additional frames or decorations.</w:t>
      </w:r>
    </w:p>
    <w:p>
      <w:pPr>
        <w:pStyle w:val="ListBullet"/>
      </w:pPr>
      <w:r>
        <w:t>Button Elements: Two buttons ('Play' and 'Help') are provided for user interaction.</w:t>
      </w:r>
    </w:p>
    <w:p>
      <w:pPr>
        <w:pStyle w:val="ListBullet"/>
      </w:pPr>
      <w:r>
        <w:t>Script Elements: Four script files ('bird.js', 'obstacles.js', 'particles.js', and 'app.js') are included to handle the game logic and animation.</w:t>
      </w:r>
    </w:p>
    <w:p>
      <w:pPr>
        <w:pStyle w:val="Heading1"/>
      </w:pPr>
      <w:r>
        <w:t>CSS Code</w:t>
      </w:r>
    </w:p>
    <w:p>
      <w:r>
        <w:t>The CSS code styles the game with the following components:</w:t>
      </w:r>
    </w:p>
    <w:p>
      <w:pPr>
        <w:pStyle w:val="ListBullet"/>
      </w:pPr>
      <w:r>
        <w:t>Global Styles: Resets margin, padding, and text alignment for all elements.</w:t>
      </w:r>
    </w:p>
    <w:p>
      <w:pPr>
        <w:pStyle w:val="ListBullet"/>
      </w:pPr>
      <w:r>
        <w:t>Body Styles: Sets the background color to black to create a dark theme for the game.</w:t>
      </w:r>
    </w:p>
    <w:p>
      <w:pPr>
        <w:pStyle w:val="ListBullet"/>
      </w:pPr>
      <w:r>
        <w:t>Canvas Styles: Sets dimensions (800x600px), border, position (relative), and background image for the game area.</w:t>
      </w:r>
    </w:p>
    <w:p>
      <w:pPr>
        <w:pStyle w:val="ListBullet"/>
      </w:pPr>
      <w:r>
        <w:t>Button Styles: Defines a set of CSS variables for glowing effects, font styling, padding, border, and positioning.</w:t>
      </w:r>
    </w:p>
    <w:p>
      <w:pPr>
        <w:pStyle w:val="ListBullet"/>
      </w:pPr>
      <w:r>
        <w:t>Button Hover and Active States: Defines transitions and glowing effects for buttons when hovered or clicked.</w:t>
      </w:r>
    </w:p>
    <w:p>
      <w:pPr>
        <w:pStyle w:val="ListBullet"/>
      </w:pPr>
      <w:r>
        <w:t>Specific Styles: Sets styles for the 'play' and 'help' buttons, and frame elements (frame-1 and frame-2).</w:t>
      </w:r>
    </w:p>
    <w:p>
      <w:pPr>
        <w:pStyle w:val="Heading1"/>
      </w:pPr>
      <w:r>
        <w:t>JavaScript Code</w:t>
      </w:r>
    </w:p>
    <w:p>
      <w:r>
        <w:t>The JavaScript code handles the game logic and animation. It includes the following components:</w:t>
      </w:r>
    </w:p>
    <w:p>
      <w:pPr>
        <w:pStyle w:val="ListBullet"/>
      </w:pPr>
      <w:r>
        <w:t>Canvas Setup: Initializes the canvas and drawing context. Sets the canvas height and width, and displays the game title 'Flappy Dragon' using fillText.</w:t>
      </w:r>
    </w:p>
    <w:p>
      <w:pPr>
        <w:pStyle w:val="ListBullet"/>
      </w:pPr>
      <w:r>
        <w:t>Background Handling: Manages the background image ('BG.png') and its movement to create a scrolling effect.</w:t>
      </w:r>
    </w:p>
    <w:p>
      <w:pPr>
        <w:pStyle w:val="ListBullet"/>
      </w:pPr>
      <w:r>
        <w:t>Game Animation: Handles the main game loop and rendering using the 'animate' function, which updates and draws all game components.</w:t>
      </w:r>
    </w:p>
    <w:p>
      <w:pPr>
        <w:pStyle w:val="ListBullet"/>
      </w:pPr>
      <w:r>
        <w:t>Game Start and End: Defines 'startGame' and 'endGame' functions to control the game's start and end behavior, including resetting variables and playing/pausing the audio.</w:t>
      </w:r>
    </w:p>
    <w:p>
      <w:pPr>
        <w:pStyle w:val="ListBullet"/>
      </w:pPr>
      <w:r>
        <w:t>Event Listeners: Adds event listeners for the 'Play' button and space key to start the game and control the bird's movements respectively.</w:t>
      </w:r>
    </w:p>
    <w:p>
      <w:pPr>
        <w:pStyle w:val="ListBullet"/>
      </w:pPr>
      <w:r>
        <w:t>Obstacle Handling: Manages obstacle creation, drawing, and updates using the 'Obstacle' class and 'handleObstacles' function.</w:t>
      </w:r>
    </w:p>
    <w:p>
      <w:pPr>
        <w:pStyle w:val="ListBullet"/>
      </w:pPr>
      <w:r>
        <w:t>Collision Detection: Checks for collisions between the bird and obstacles using the 'handleCollisions' function.</w:t>
      </w:r>
    </w:p>
    <w:p>
      <w:pPr>
        <w:pStyle w:val="ListBullet"/>
      </w:pPr>
      <w:r>
        <w:t>Bird Class: Defines the bird's properties, update logic, and drawing using the 'Bird' class. The bird's movements are controlled by the space key.</w:t>
      </w:r>
    </w:p>
    <w:p>
      <w:pPr>
        <w:pStyle w:val="ListBullet"/>
      </w:pPr>
      <w:r>
        <w:t>Particle Handling: Manages particle effects for visual enhancements using the 'Particle' class and 'handleParticles' function.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